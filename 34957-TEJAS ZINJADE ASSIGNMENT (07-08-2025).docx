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293B" w14:textId="786632C2" w:rsidR="0051392E" w:rsidRPr="0051392E" w:rsidRDefault="0051392E" w:rsidP="0051392E">
      <w:p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>Batch Information:</w:t>
      </w:r>
    </w:p>
    <w:p w14:paraId="3D2D83B1" w14:textId="77777777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Start Date: </w:t>
      </w:r>
      <w:r w:rsidRPr="0051392E">
        <w:rPr>
          <w:sz w:val="36"/>
          <w:szCs w:val="28"/>
          <w:lang w:val="en-IN"/>
        </w:rPr>
        <w:t>2025-08-04</w:t>
      </w:r>
    </w:p>
    <w:p w14:paraId="1621ED2D" w14:textId="77777777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Name: </w:t>
      </w:r>
      <w:r w:rsidRPr="0051392E">
        <w:rPr>
          <w:sz w:val="36"/>
          <w:szCs w:val="28"/>
          <w:lang w:val="en-IN"/>
        </w:rPr>
        <w:t>WiproNGA_DWS_B5_25VID2550</w:t>
      </w:r>
    </w:p>
    <w:p w14:paraId="2E94A2F4" w14:textId="27CB6418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First Name: </w:t>
      </w:r>
      <w:r w:rsidRPr="0051392E">
        <w:rPr>
          <w:sz w:val="36"/>
          <w:szCs w:val="28"/>
          <w:lang w:val="en-IN"/>
        </w:rPr>
        <w:t>Tejas</w:t>
      </w:r>
    </w:p>
    <w:p w14:paraId="173C28AF" w14:textId="6F277433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Last Name: </w:t>
      </w:r>
      <w:r w:rsidRPr="0051392E">
        <w:rPr>
          <w:sz w:val="36"/>
          <w:szCs w:val="28"/>
          <w:lang w:val="en-IN"/>
        </w:rPr>
        <w:t>Zinjade</w:t>
      </w:r>
    </w:p>
    <w:p w14:paraId="79F18455" w14:textId="3E224461" w:rsidR="0051392E" w:rsidRPr="0051392E" w:rsidRDefault="0051392E" w:rsidP="0051392E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User ID: </w:t>
      </w:r>
      <w:r w:rsidRPr="0051392E">
        <w:rPr>
          <w:sz w:val="36"/>
          <w:szCs w:val="28"/>
          <w:lang w:val="en-IN"/>
        </w:rPr>
        <w:t>34957</w:t>
      </w:r>
    </w:p>
    <w:p w14:paraId="1EEBFCCE" w14:textId="7FFCB8CB" w:rsidR="009461B0" w:rsidRDefault="0051392E" w:rsidP="009461B0">
      <w:pPr>
        <w:numPr>
          <w:ilvl w:val="0"/>
          <w:numId w:val="29"/>
        </w:numPr>
        <w:jc w:val="both"/>
        <w:rPr>
          <w:b/>
          <w:bCs/>
          <w:sz w:val="36"/>
          <w:szCs w:val="28"/>
          <w:lang w:val="en-IN"/>
        </w:rPr>
      </w:pPr>
      <w:r w:rsidRPr="0051392E">
        <w:rPr>
          <w:b/>
          <w:bCs/>
          <w:sz w:val="36"/>
          <w:szCs w:val="28"/>
          <w:lang w:val="en-IN"/>
        </w:rPr>
        <w:t xml:space="preserve">Batch ID: </w:t>
      </w:r>
      <w:r w:rsidRPr="0051392E">
        <w:rPr>
          <w:sz w:val="36"/>
          <w:szCs w:val="28"/>
          <w:lang w:val="en-IN"/>
        </w:rPr>
        <w:t>B5-25VID255</w:t>
      </w:r>
    </w:p>
    <w:p w14:paraId="463D0617" w14:textId="77777777" w:rsidR="009461B0" w:rsidRDefault="009461B0" w:rsidP="009461B0">
      <w:pPr>
        <w:ind w:left="2160"/>
        <w:jc w:val="both"/>
        <w:rPr>
          <w:b/>
          <w:bCs/>
          <w:sz w:val="36"/>
          <w:szCs w:val="28"/>
          <w:lang w:val="en-IN"/>
        </w:rPr>
      </w:pPr>
    </w:p>
    <w:p w14:paraId="6D32F381" w14:textId="2B09A8DF" w:rsidR="009461B0" w:rsidRDefault="009461B0" w:rsidP="009461B0">
      <w:pPr>
        <w:ind w:left="2880" w:firstLine="720"/>
        <w:jc w:val="both"/>
        <w:rPr>
          <w:b/>
          <w:bCs/>
          <w:sz w:val="36"/>
          <w:szCs w:val="28"/>
          <w:lang w:val="en-IN"/>
        </w:rPr>
      </w:pPr>
      <w:r>
        <w:rPr>
          <w:b/>
          <w:bCs/>
          <w:sz w:val="36"/>
          <w:szCs w:val="28"/>
          <w:lang w:val="en-IN"/>
        </w:rPr>
        <w:t>TOPICS</w:t>
      </w:r>
    </w:p>
    <w:p w14:paraId="1F3675F5" w14:textId="77777777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36"/>
          <w:szCs w:val="28"/>
          <w:lang w:val="en-IN"/>
        </w:rPr>
        <w:t>Interactive and Non-Interactive Applications</w:t>
      </w:r>
    </w:p>
    <w:p w14:paraId="1D421BAF" w14:textId="023DAD2B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Required and Available App Assignments</w:t>
      </w:r>
    </w:p>
    <w:p w14:paraId="1F3374E1" w14:textId="1417A565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Groups, Dynamic Queries, Users</w:t>
      </w:r>
    </w:p>
    <w:p w14:paraId="6F8309B1" w14:textId="48F74B3B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Process Flow for an Application on Windows Client via IME Service</w:t>
      </w:r>
    </w:p>
    <w:p w14:paraId="79B0D727" w14:textId="24480716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Registries with Respect to LOB and Win32Apps LOB (Line-of-Business) Apps</w:t>
      </w:r>
    </w:p>
    <w:p w14:paraId="34FF128E" w14:textId="107A6696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Specific Registries with Application GUID</w:t>
      </w:r>
    </w:p>
    <w:p w14:paraId="74426102" w14:textId="319082D0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Log File Locations</w:t>
      </w:r>
    </w:p>
    <w:p w14:paraId="3F8AC43C" w14:textId="12053309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 xml:space="preserve">Company Portal </w:t>
      </w:r>
    </w:p>
    <w:p w14:paraId="12AD4B30" w14:textId="1D2A18FA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How to Sync Once App Assignments are Done</w:t>
      </w:r>
    </w:p>
    <w:p w14:paraId="51DC1D90" w14:textId="46BF4E30" w:rsidR="009461B0" w:rsidRPr="00A007D4" w:rsidRDefault="009461B0" w:rsidP="009461B0">
      <w:pPr>
        <w:pStyle w:val="ListParagraph"/>
        <w:numPr>
          <w:ilvl w:val="0"/>
          <w:numId w:val="30"/>
        </w:numPr>
        <w:jc w:val="both"/>
        <w:rPr>
          <w:sz w:val="36"/>
          <w:szCs w:val="28"/>
          <w:lang w:val="en-IN"/>
        </w:rPr>
      </w:pPr>
      <w:r w:rsidRPr="00A007D4">
        <w:rPr>
          <w:sz w:val="40"/>
          <w:szCs w:val="32"/>
          <w:lang w:val="en-IN"/>
        </w:rPr>
        <w:t>Breakdown of Events in Log Files</w:t>
      </w:r>
    </w:p>
    <w:p w14:paraId="1DCA1A84" w14:textId="24F6CA49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Microsoft Intune – Application Deployment Documentation</w:t>
      </w:r>
    </w:p>
    <w:p w14:paraId="6D680E18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1513D60E">
          <v:rect id="_x0000_i1025" style="width:0;height:1.5pt" o:hralign="center" o:hrstd="t" o:hr="t" fillcolor="#a0a0a0" stroked="f"/>
        </w:pict>
      </w:r>
    </w:p>
    <w:p w14:paraId="4BF1AE3F" w14:textId="77777777" w:rsidR="00F73463" w:rsidRPr="00F73463" w:rsidRDefault="00F73463" w:rsidP="00F73463">
      <w:pPr>
        <w:jc w:val="both"/>
        <w:rPr>
          <w:b/>
          <w:bCs/>
          <w:sz w:val="36"/>
          <w:szCs w:val="28"/>
          <w:lang w:val="en-IN"/>
        </w:rPr>
      </w:pPr>
      <w:r w:rsidRPr="00F73463">
        <w:rPr>
          <w:b/>
          <w:bCs/>
          <w:sz w:val="36"/>
          <w:szCs w:val="28"/>
          <w:lang w:val="en-IN"/>
        </w:rPr>
        <w:t>1. Interactive and Non-Interactive Applications</w:t>
      </w:r>
    </w:p>
    <w:p w14:paraId="11B686B9" w14:textId="77777777" w:rsidR="00F73463" w:rsidRPr="00F73463" w:rsidRDefault="00F73463" w:rsidP="00F73463">
      <w:pPr>
        <w:jc w:val="both"/>
        <w:rPr>
          <w:b/>
          <w:bCs/>
          <w:lang w:val="en-IN"/>
        </w:rPr>
      </w:pPr>
      <w:r w:rsidRPr="00F73463">
        <w:rPr>
          <w:b/>
          <w:bCs/>
          <w:lang w:val="en-IN"/>
        </w:rPr>
        <w:t xml:space="preserve">Interactive </w:t>
      </w:r>
      <w:r w:rsidRPr="00F73463">
        <w:rPr>
          <w:b/>
          <w:bCs/>
          <w:sz w:val="32"/>
          <w:szCs w:val="24"/>
          <w:lang w:val="en-IN"/>
        </w:rPr>
        <w:t>Applications</w:t>
      </w:r>
    </w:p>
    <w:p w14:paraId="225B26E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Interactive applications are those that require some form of user input or interaction during installation. This could be accepting license terms, clicking "Next" buttons, selecting features, or entering user-specific information.</w:t>
      </w:r>
    </w:p>
    <w:p w14:paraId="1DF0082B" w14:textId="77777777" w:rsidR="00F73463" w:rsidRPr="00F73463" w:rsidRDefault="00F73463" w:rsidP="00F73463">
      <w:pPr>
        <w:numPr>
          <w:ilvl w:val="0"/>
          <w:numId w:val="10"/>
        </w:numPr>
        <w:jc w:val="both"/>
        <w:rPr>
          <w:lang w:val="en-IN"/>
        </w:rPr>
      </w:pPr>
      <w:r w:rsidRPr="00F73463">
        <w:rPr>
          <w:lang w:val="en-IN"/>
        </w:rPr>
        <w:t xml:space="preserve">These applications are typically deployed as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apps so users can initiate installation via the Company Portal.</w:t>
      </w:r>
    </w:p>
    <w:p w14:paraId="1C761F75" w14:textId="77777777" w:rsidR="00F73463" w:rsidRPr="00F73463" w:rsidRDefault="00F73463" w:rsidP="00F73463">
      <w:pPr>
        <w:numPr>
          <w:ilvl w:val="0"/>
          <w:numId w:val="10"/>
        </w:numPr>
        <w:jc w:val="both"/>
        <w:rPr>
          <w:lang w:val="en-IN"/>
        </w:rPr>
      </w:pPr>
      <w:r w:rsidRPr="00F73463">
        <w:rPr>
          <w:lang w:val="en-IN"/>
        </w:rPr>
        <w:t xml:space="preserve">Interactive installs can lead to deployment failures if assigned as </w:t>
      </w:r>
      <w:r w:rsidRPr="00F73463">
        <w:rPr>
          <w:b/>
          <w:bCs/>
          <w:lang w:val="en-IN"/>
        </w:rPr>
        <w:t>Required</w:t>
      </w:r>
      <w:r w:rsidRPr="00F73463">
        <w:rPr>
          <w:lang w:val="en-IN"/>
        </w:rPr>
        <w:t>, especially if they attempt to prompt the user in the background session.</w:t>
      </w:r>
    </w:p>
    <w:p w14:paraId="7AA18A11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b/>
          <w:bCs/>
          <w:lang w:val="en-IN"/>
        </w:rPr>
        <w:t>Example:</w:t>
      </w:r>
      <w:r w:rsidRPr="00F73463">
        <w:rPr>
          <w:lang w:val="en-IN"/>
        </w:rPr>
        <w:t xml:space="preserve"> Adobe Reader without silent switches, custom setup wizards.</w:t>
      </w:r>
    </w:p>
    <w:p w14:paraId="223AA1B8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50786D1">
          <v:rect id="_x0000_i1026" style="width:0;height:1.5pt" o:hralign="center" o:hrstd="t" o:hr="t" fillcolor="#a0a0a0" stroked="f"/>
        </w:pict>
      </w:r>
    </w:p>
    <w:p w14:paraId="3E5AC6E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Non-Interactive Applications</w:t>
      </w:r>
    </w:p>
    <w:p w14:paraId="3B8DEC41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These are applications that can be installed silently without any user input, using command-line switches such as /</w:t>
      </w:r>
      <w:proofErr w:type="gramStart"/>
      <w:r w:rsidRPr="00F73463">
        <w:rPr>
          <w:lang w:val="en-IN"/>
        </w:rPr>
        <w:t>quiet</w:t>
      </w:r>
      <w:proofErr w:type="gramEnd"/>
      <w:r w:rsidRPr="00F73463">
        <w:rPr>
          <w:lang w:val="en-IN"/>
        </w:rPr>
        <w:t>, /silent, or /</w:t>
      </w:r>
      <w:proofErr w:type="spellStart"/>
      <w:r w:rsidRPr="00F73463">
        <w:rPr>
          <w:lang w:val="en-IN"/>
        </w:rPr>
        <w:t>norestart</w:t>
      </w:r>
      <w:proofErr w:type="spellEnd"/>
      <w:r w:rsidRPr="00F73463">
        <w:rPr>
          <w:lang w:val="en-IN"/>
        </w:rPr>
        <w:t>.</w:t>
      </w:r>
    </w:p>
    <w:p w14:paraId="4EAD4D02" w14:textId="77777777" w:rsidR="00F73463" w:rsidRPr="00F73463" w:rsidRDefault="00F73463" w:rsidP="00F73463">
      <w:pPr>
        <w:numPr>
          <w:ilvl w:val="0"/>
          <w:numId w:val="11"/>
        </w:numPr>
        <w:jc w:val="both"/>
        <w:rPr>
          <w:lang w:val="en-IN"/>
        </w:rPr>
      </w:pPr>
      <w:r w:rsidRPr="00F73463">
        <w:rPr>
          <w:lang w:val="en-IN"/>
        </w:rPr>
        <w:t xml:space="preserve">Ideal for enterprise deployment using </w:t>
      </w:r>
      <w:r w:rsidRPr="00F73463">
        <w:rPr>
          <w:b/>
          <w:bCs/>
          <w:lang w:val="en-IN"/>
        </w:rPr>
        <w:t>Required</w:t>
      </w:r>
      <w:r w:rsidRPr="00F73463">
        <w:rPr>
          <w:lang w:val="en-IN"/>
        </w:rPr>
        <w:t xml:space="preserve"> assignments.</w:t>
      </w:r>
    </w:p>
    <w:p w14:paraId="697025EF" w14:textId="77777777" w:rsidR="00F73463" w:rsidRPr="00F73463" w:rsidRDefault="00F73463" w:rsidP="00F73463">
      <w:pPr>
        <w:numPr>
          <w:ilvl w:val="0"/>
          <w:numId w:val="11"/>
        </w:numPr>
        <w:jc w:val="both"/>
        <w:rPr>
          <w:lang w:val="en-IN"/>
        </w:rPr>
      </w:pPr>
      <w:r w:rsidRPr="00F73463">
        <w:rPr>
          <w:lang w:val="en-IN"/>
        </w:rPr>
        <w:t>Ensure that proper exit codes and detection rules are used to validate successful installation.</w:t>
      </w:r>
    </w:p>
    <w:p w14:paraId="0E6C245C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b/>
          <w:bCs/>
          <w:lang w:val="en-IN"/>
        </w:rPr>
        <w:t>Example:</w:t>
      </w:r>
      <w:r w:rsidRPr="00F73463">
        <w:rPr>
          <w:lang w:val="en-IN"/>
        </w:rPr>
        <w:t xml:space="preserve"> Google Chrome Enterprise using </w:t>
      </w:r>
      <w:proofErr w:type="spellStart"/>
      <w:r w:rsidRPr="00F73463">
        <w:rPr>
          <w:lang w:val="en-IN"/>
        </w:rPr>
        <w:t>msiexec</w:t>
      </w:r>
      <w:proofErr w:type="spellEnd"/>
      <w:r w:rsidRPr="00F73463">
        <w:rPr>
          <w:lang w:val="en-IN"/>
        </w:rPr>
        <w:t xml:space="preserve"> /</w:t>
      </w:r>
      <w:proofErr w:type="spellStart"/>
      <w:r w:rsidRPr="00F73463">
        <w:rPr>
          <w:lang w:val="en-IN"/>
        </w:rPr>
        <w:t>i</w:t>
      </w:r>
      <w:proofErr w:type="spellEnd"/>
      <w:r w:rsidRPr="00F73463">
        <w:rPr>
          <w:lang w:val="en-IN"/>
        </w:rPr>
        <w:t xml:space="preserve"> chrome.msi /quiet /</w:t>
      </w:r>
      <w:proofErr w:type="spellStart"/>
      <w:r w:rsidRPr="00F73463">
        <w:rPr>
          <w:lang w:val="en-IN"/>
        </w:rPr>
        <w:t>norestart</w:t>
      </w:r>
      <w:proofErr w:type="spellEnd"/>
    </w:p>
    <w:p w14:paraId="65BB8B6D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7CCBCE72">
          <v:rect id="_x0000_i1027" style="width:0;height:1.5pt" o:hralign="center" o:hrstd="t" o:hr="t" fillcolor="#a0a0a0" stroked="f"/>
        </w:pict>
      </w:r>
    </w:p>
    <w:p w14:paraId="7940B46E" w14:textId="77777777" w:rsidR="00F27D0A" w:rsidRDefault="00F27D0A" w:rsidP="00F73463">
      <w:pPr>
        <w:jc w:val="both"/>
        <w:rPr>
          <w:b/>
          <w:bCs/>
          <w:sz w:val="40"/>
          <w:szCs w:val="32"/>
          <w:lang w:val="en-IN"/>
        </w:rPr>
      </w:pPr>
    </w:p>
    <w:p w14:paraId="4A642295" w14:textId="35975B29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  <w:r>
        <w:rPr>
          <w:b/>
          <w:bCs/>
          <w:noProof/>
          <w:sz w:val="40"/>
          <w:szCs w:val="32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0A90FB74" wp14:editId="78280AAB">
            <wp:simplePos x="1143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657494" cy="3185467"/>
            <wp:effectExtent l="0" t="0" r="0" b="0"/>
            <wp:wrapSquare wrapText="bothSides"/>
            <wp:docPr id="34664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8643" name="Picture 3466486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94" cy="318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21AA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74A13902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0629398B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D024C73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6C3E6F9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2553F983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B5D0FBD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6E9015D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4C6DBBF0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47064732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51637D4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99264D5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22A3534B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8F46CB8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35AEB3D6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52FE4BEC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7E7FC697" w14:textId="77777777" w:rsidR="00224065" w:rsidRDefault="00224065" w:rsidP="00F73463">
      <w:pPr>
        <w:jc w:val="both"/>
        <w:rPr>
          <w:b/>
          <w:bCs/>
          <w:sz w:val="40"/>
          <w:szCs w:val="32"/>
          <w:lang w:val="en-IN"/>
        </w:rPr>
      </w:pPr>
    </w:p>
    <w:p w14:paraId="66E0C2AA" w14:textId="110C9E67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2. Required and Available App Assignments</w:t>
      </w:r>
    </w:p>
    <w:p w14:paraId="5798ED71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Required Apps</w:t>
      </w:r>
    </w:p>
    <w:p w14:paraId="20D9E14B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Automatically pushed to target devices or users.</w:t>
      </w:r>
    </w:p>
    <w:p w14:paraId="61A4BA88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No manual interaction required.</w:t>
      </w:r>
    </w:p>
    <w:p w14:paraId="0794EDC5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>Ideal for compliance or business-critical apps.</w:t>
      </w:r>
    </w:p>
    <w:p w14:paraId="7772436E" w14:textId="77777777" w:rsidR="00F73463" w:rsidRPr="00F73463" w:rsidRDefault="00F73463" w:rsidP="00F73463">
      <w:pPr>
        <w:numPr>
          <w:ilvl w:val="0"/>
          <w:numId w:val="12"/>
        </w:numPr>
        <w:jc w:val="both"/>
        <w:rPr>
          <w:lang w:val="en-IN"/>
        </w:rPr>
      </w:pPr>
      <w:r w:rsidRPr="00F73463">
        <w:rPr>
          <w:lang w:val="en-IN"/>
        </w:rPr>
        <w:t xml:space="preserve">Deployed in the background via the </w:t>
      </w:r>
      <w:r w:rsidRPr="00F73463">
        <w:rPr>
          <w:b/>
          <w:bCs/>
          <w:lang w:val="en-IN"/>
        </w:rPr>
        <w:t>Intune Management Extension (IME)</w:t>
      </w:r>
      <w:r w:rsidRPr="00F73463">
        <w:rPr>
          <w:lang w:val="en-IN"/>
        </w:rPr>
        <w:t>.</w:t>
      </w:r>
    </w:p>
    <w:p w14:paraId="7591BAE2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Available Apps</w:t>
      </w:r>
    </w:p>
    <w:p w14:paraId="72BB6DE7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 xml:space="preserve">These apps are not auto-installed but made visible in </w:t>
      </w:r>
      <w:r w:rsidRPr="00F73463">
        <w:rPr>
          <w:b/>
          <w:bCs/>
          <w:lang w:val="en-IN"/>
        </w:rPr>
        <w:t>Company Portal</w:t>
      </w:r>
      <w:r w:rsidRPr="00F73463">
        <w:rPr>
          <w:lang w:val="en-IN"/>
        </w:rPr>
        <w:t xml:space="preserve"> for self-service installation.</w:t>
      </w:r>
    </w:p>
    <w:p w14:paraId="1B743639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>Best used for optional or productivity tools.</w:t>
      </w:r>
    </w:p>
    <w:p w14:paraId="5450F38F" w14:textId="77777777" w:rsidR="00F73463" w:rsidRPr="00F73463" w:rsidRDefault="00F73463" w:rsidP="00F73463">
      <w:pPr>
        <w:numPr>
          <w:ilvl w:val="0"/>
          <w:numId w:val="13"/>
        </w:numPr>
        <w:jc w:val="both"/>
        <w:rPr>
          <w:lang w:val="en-IN"/>
        </w:rPr>
      </w:pPr>
      <w:r w:rsidRPr="00F73463">
        <w:rPr>
          <w:lang w:val="en-IN"/>
        </w:rPr>
        <w:t>Assigned to users (not devices) for flexibility and visibility in the portal.</w:t>
      </w:r>
    </w:p>
    <w:p w14:paraId="0216355F" w14:textId="1328F2C9" w:rsidR="00972D66" w:rsidRPr="009461B0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1BBF968">
          <v:rect id="_x0000_i1028" style="width:0;height:1.5pt" o:hralign="center" o:hrstd="t" o:hr="t" fillcolor="#a0a0a0" stroked="f"/>
        </w:pict>
      </w:r>
    </w:p>
    <w:p w14:paraId="196402B3" w14:textId="77777777" w:rsidR="00F27D0A" w:rsidRDefault="00F27D0A" w:rsidP="00F73463">
      <w:pPr>
        <w:jc w:val="both"/>
        <w:rPr>
          <w:b/>
          <w:bCs/>
          <w:sz w:val="40"/>
          <w:szCs w:val="32"/>
          <w:lang w:val="en-IN"/>
        </w:rPr>
      </w:pPr>
    </w:p>
    <w:p w14:paraId="2FC0B166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6CBFABA9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1F40FECD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736968D1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1532DDB4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70AB3DA8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03D11F01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53C22EAA" w14:textId="74693988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3. Groups, Dynamic Queries, Users</w:t>
      </w:r>
    </w:p>
    <w:p w14:paraId="5B84FFC8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Groups</w:t>
      </w:r>
    </w:p>
    <w:p w14:paraId="18557533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Azure AD Groups (User/Device-based) are used to scope deployments.</w:t>
      </w:r>
    </w:p>
    <w:p w14:paraId="217DDB54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Static Groups: Manually add users/devices.</w:t>
      </w:r>
    </w:p>
    <w:p w14:paraId="7453E906" w14:textId="77777777" w:rsidR="00F73463" w:rsidRPr="00F73463" w:rsidRDefault="00F73463" w:rsidP="00F73463">
      <w:pPr>
        <w:numPr>
          <w:ilvl w:val="0"/>
          <w:numId w:val="14"/>
        </w:numPr>
        <w:jc w:val="both"/>
        <w:rPr>
          <w:lang w:val="en-IN"/>
        </w:rPr>
      </w:pPr>
      <w:r w:rsidRPr="00F73463">
        <w:rPr>
          <w:lang w:val="en-IN"/>
        </w:rPr>
        <w:t>Dynamic Groups: Automatically include users/devices based on rules.</w:t>
      </w:r>
    </w:p>
    <w:p w14:paraId="521F7E45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Dynamic Queries</w:t>
      </w:r>
    </w:p>
    <w:p w14:paraId="492AEC88" w14:textId="77777777" w:rsidR="00F73463" w:rsidRDefault="00F73463" w:rsidP="00F73463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F73463">
        <w:rPr>
          <w:lang w:val="en-IN"/>
        </w:rPr>
        <w:t>Used to auto-populate groups based on device/user attributes.</w:t>
      </w:r>
      <w:r w:rsidRPr="00F73463">
        <w:rPr>
          <w:lang w:val="en-IN"/>
        </w:rPr>
        <w:br/>
        <w:t>Example query for devices running Windows 10 21H2:</w:t>
      </w:r>
    </w:p>
    <w:p w14:paraId="22764E22" w14:textId="56F326F8" w:rsidR="00F73463" w:rsidRPr="00F73463" w:rsidRDefault="00F73463" w:rsidP="00F73463">
      <w:pPr>
        <w:pStyle w:val="ListParagraph"/>
        <w:numPr>
          <w:ilvl w:val="0"/>
          <w:numId w:val="26"/>
        </w:numPr>
        <w:jc w:val="both"/>
        <w:rPr>
          <w:lang w:val="en-IN"/>
        </w:rPr>
      </w:pPr>
      <w:r w:rsidRPr="00F73463">
        <w:rPr>
          <w:lang w:val="en-IN"/>
        </w:rPr>
        <w:t>(</w:t>
      </w:r>
      <w:proofErr w:type="spellStart"/>
      <w:proofErr w:type="gramStart"/>
      <w:r w:rsidRPr="00F73463">
        <w:rPr>
          <w:lang w:val="en-IN"/>
        </w:rPr>
        <w:t>device.deviceOSType</w:t>
      </w:r>
      <w:proofErr w:type="spellEnd"/>
      <w:proofErr w:type="gramEnd"/>
      <w:r w:rsidRPr="00F73463">
        <w:rPr>
          <w:lang w:val="en-IN"/>
        </w:rPr>
        <w:t xml:space="preserve"> -</w:t>
      </w:r>
      <w:proofErr w:type="spellStart"/>
      <w:r w:rsidRPr="00F73463">
        <w:rPr>
          <w:lang w:val="en-IN"/>
        </w:rPr>
        <w:t>eq</w:t>
      </w:r>
      <w:proofErr w:type="spellEnd"/>
      <w:r w:rsidRPr="00F73463">
        <w:rPr>
          <w:lang w:val="en-IN"/>
        </w:rPr>
        <w:t xml:space="preserve"> "Windows") and (</w:t>
      </w:r>
      <w:proofErr w:type="spellStart"/>
      <w:proofErr w:type="gramStart"/>
      <w:r w:rsidRPr="00F73463">
        <w:rPr>
          <w:lang w:val="en-IN"/>
        </w:rPr>
        <w:t>device.deviceOSVersion</w:t>
      </w:r>
      <w:proofErr w:type="spellEnd"/>
      <w:proofErr w:type="gramEnd"/>
      <w:r w:rsidRPr="00F73463">
        <w:rPr>
          <w:lang w:val="en-IN"/>
        </w:rPr>
        <w:t xml:space="preserve"> -contains "10.0.19044")</w:t>
      </w:r>
    </w:p>
    <w:p w14:paraId="2FA03A1B" w14:textId="77777777" w:rsidR="00F73463" w:rsidRPr="00F73463" w:rsidRDefault="00F73463" w:rsidP="00F73463">
      <w:pPr>
        <w:jc w:val="both"/>
        <w:rPr>
          <w:b/>
          <w:bCs/>
          <w:lang w:val="en-IN"/>
        </w:rPr>
      </w:pPr>
      <w:r w:rsidRPr="00F73463">
        <w:rPr>
          <w:b/>
          <w:bCs/>
          <w:lang w:val="en-IN"/>
        </w:rPr>
        <w:t>Users</w:t>
      </w:r>
    </w:p>
    <w:p w14:paraId="30E1E9CA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 xml:space="preserve">Used in app targeting, especially for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deployments.</w:t>
      </w:r>
    </w:p>
    <w:p w14:paraId="65D2A4E6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>Users must be licensed with Intune and enrolled in MDM.</w:t>
      </w:r>
    </w:p>
    <w:p w14:paraId="5D0D0670" w14:textId="77777777" w:rsidR="00F73463" w:rsidRPr="00F73463" w:rsidRDefault="00F73463" w:rsidP="00F73463">
      <w:pPr>
        <w:numPr>
          <w:ilvl w:val="0"/>
          <w:numId w:val="15"/>
        </w:numPr>
        <w:jc w:val="both"/>
        <w:rPr>
          <w:lang w:val="en-IN"/>
        </w:rPr>
      </w:pPr>
      <w:r w:rsidRPr="00F73463">
        <w:rPr>
          <w:lang w:val="en-IN"/>
        </w:rPr>
        <w:t>Also relevant for Conditional Access and Self-Service scenarios.</w:t>
      </w:r>
    </w:p>
    <w:p w14:paraId="57BCCC54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135BC65A">
          <v:rect id="_x0000_i1029" style="width:0;height:1.5pt" o:hralign="center" o:hrstd="t" o:hr="t" fillcolor="#a0a0a0" stroked="f"/>
        </w:pict>
      </w:r>
    </w:p>
    <w:p w14:paraId="5ADFC0A7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6467AC2D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11CD3171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6395048E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39D5ABD2" w14:textId="77777777" w:rsidR="00972D66" w:rsidRDefault="00972D66" w:rsidP="00F73463">
      <w:pPr>
        <w:jc w:val="both"/>
        <w:rPr>
          <w:b/>
          <w:bCs/>
          <w:sz w:val="40"/>
          <w:szCs w:val="32"/>
          <w:lang w:val="en-IN"/>
        </w:rPr>
      </w:pPr>
    </w:p>
    <w:p w14:paraId="5BE5ACFB" w14:textId="77777777" w:rsidR="001F039E" w:rsidRDefault="001F039E" w:rsidP="00F73463">
      <w:pPr>
        <w:jc w:val="both"/>
        <w:rPr>
          <w:b/>
          <w:bCs/>
          <w:sz w:val="40"/>
          <w:szCs w:val="32"/>
          <w:lang w:val="en-IN"/>
        </w:rPr>
      </w:pPr>
    </w:p>
    <w:p w14:paraId="00F7A3F6" w14:textId="089F21F0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4. Process Flow for an Application on Windows Client via IME Service</w:t>
      </w:r>
    </w:p>
    <w:p w14:paraId="3759C7FE" w14:textId="77777777" w:rsidR="00F73463" w:rsidRPr="00F73463" w:rsidRDefault="00F73463" w:rsidP="00F73463">
      <w:pPr>
        <w:jc w:val="both"/>
        <w:rPr>
          <w:b/>
          <w:bCs/>
          <w:sz w:val="36"/>
          <w:szCs w:val="28"/>
          <w:lang w:val="en-IN"/>
        </w:rPr>
      </w:pPr>
      <w:r w:rsidRPr="00F73463">
        <w:rPr>
          <w:b/>
          <w:bCs/>
          <w:sz w:val="36"/>
          <w:szCs w:val="28"/>
          <w:lang w:val="en-IN"/>
        </w:rPr>
        <w:t>Step-by-Step Breakdown:</w:t>
      </w:r>
    </w:p>
    <w:p w14:paraId="0A5A3AE3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Polling</w:t>
      </w:r>
    </w:p>
    <w:p w14:paraId="4291CCB7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The Intune Management Extension (IME) polls the Intune service every </w:t>
      </w:r>
      <w:r w:rsidRPr="00F73463">
        <w:rPr>
          <w:b/>
          <w:bCs/>
          <w:lang w:val="en-IN"/>
        </w:rPr>
        <w:t>60 minutes</w:t>
      </w:r>
      <w:r w:rsidRPr="00F73463">
        <w:rPr>
          <w:lang w:val="en-IN"/>
        </w:rPr>
        <w:t xml:space="preserve"> for updates.</w:t>
      </w:r>
    </w:p>
    <w:p w14:paraId="6E674F6F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This polling interval is fixed for Required apps but can be triggered manually via </w:t>
      </w:r>
      <w:r w:rsidRPr="00F73463">
        <w:rPr>
          <w:b/>
          <w:bCs/>
          <w:lang w:val="en-IN"/>
        </w:rPr>
        <w:t>Sync</w:t>
      </w:r>
      <w:r w:rsidRPr="00F73463">
        <w:rPr>
          <w:lang w:val="en-IN"/>
        </w:rPr>
        <w:t>.</w:t>
      </w:r>
    </w:p>
    <w:p w14:paraId="0C5F560E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Application Detection</w:t>
      </w:r>
    </w:p>
    <w:p w14:paraId="40750CF6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 xml:space="preserve">Before installation, IME checks for the presence of the app using </w:t>
      </w:r>
      <w:r w:rsidRPr="00F73463">
        <w:rPr>
          <w:b/>
          <w:bCs/>
          <w:lang w:val="en-IN"/>
        </w:rPr>
        <w:t>Detection Rules</w:t>
      </w:r>
      <w:r w:rsidRPr="00F73463">
        <w:rPr>
          <w:lang w:val="en-IN"/>
        </w:rPr>
        <w:t>.</w:t>
      </w:r>
    </w:p>
    <w:p w14:paraId="657F03D8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Supported detection methods: File, Registry, MSI, Custom Script.</w:t>
      </w:r>
    </w:p>
    <w:p w14:paraId="54C36470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the app is already installed (per detection), IME skips installation.</w:t>
      </w:r>
    </w:p>
    <w:p w14:paraId="66F0F6E6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Application Download and Installation</w:t>
      </w:r>
    </w:p>
    <w:p w14:paraId="453CCA11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detection fails, the app is downloaded from the Intune content delivery network (CDN).</w:t>
      </w:r>
    </w:p>
    <w:p w14:paraId="4820D953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command (silent) is executed.</w:t>
      </w:r>
    </w:p>
    <w:p w14:paraId="2F3E1541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Output and status are written to the logs: IntuneManagementExtension.log and AgentExecutor.log.</w:t>
      </w:r>
    </w:p>
    <w:p w14:paraId="7BC218C1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Post-Installation Detection</w:t>
      </w:r>
    </w:p>
    <w:p w14:paraId="603CA284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IME re-evaluates the detection logic to ensure successful install.</w:t>
      </w:r>
    </w:p>
    <w:p w14:paraId="11338C48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If it passes, app status = Success; if not, status = Failed.</w:t>
      </w:r>
    </w:p>
    <w:p w14:paraId="01994FF8" w14:textId="77777777" w:rsidR="00F73463" w:rsidRPr="00F73463" w:rsidRDefault="00F73463" w:rsidP="00F73463">
      <w:pPr>
        <w:numPr>
          <w:ilvl w:val="0"/>
          <w:numId w:val="16"/>
        </w:numPr>
        <w:jc w:val="both"/>
        <w:rPr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lastRenderedPageBreak/>
        <w:t>Toast Notification</w:t>
      </w:r>
    </w:p>
    <w:p w14:paraId="719D9E34" w14:textId="77777777" w:rsidR="00F73463" w:rsidRPr="00F73463" w:rsidRDefault="00F73463" w:rsidP="00F73463">
      <w:pPr>
        <w:numPr>
          <w:ilvl w:val="1"/>
          <w:numId w:val="16"/>
        </w:numPr>
        <w:jc w:val="both"/>
        <w:rPr>
          <w:lang w:val="en-IN"/>
        </w:rPr>
      </w:pPr>
      <w:r w:rsidRPr="00F73463">
        <w:rPr>
          <w:lang w:val="en-IN"/>
        </w:rPr>
        <w:t>The user may receive a toast message indicating:</w:t>
      </w:r>
    </w:p>
    <w:p w14:paraId="46CB2B2D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Successful</w:t>
      </w:r>
    </w:p>
    <w:p w14:paraId="7B442D25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Installation Failed</w:t>
      </w:r>
    </w:p>
    <w:p w14:paraId="0184CF71" w14:textId="77777777" w:rsidR="00F73463" w:rsidRPr="00F73463" w:rsidRDefault="00F73463" w:rsidP="00F73463">
      <w:pPr>
        <w:numPr>
          <w:ilvl w:val="2"/>
          <w:numId w:val="16"/>
        </w:numPr>
        <w:jc w:val="both"/>
        <w:rPr>
          <w:lang w:val="en-IN"/>
        </w:rPr>
      </w:pPr>
      <w:r w:rsidRPr="00F73463">
        <w:rPr>
          <w:lang w:val="en-IN"/>
        </w:rPr>
        <w:t>App Will Install Soon (based on deadline)</w:t>
      </w:r>
    </w:p>
    <w:p w14:paraId="5F16E436" w14:textId="550ED19B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42D52DAE">
          <v:rect id="_x0000_i1030" style="width:0;height:1.5pt" o:hralign="center" o:hrstd="t" o:hr="t" fillcolor="#a0a0a0" stroked="f"/>
        </w:pict>
      </w:r>
    </w:p>
    <w:p w14:paraId="7F8C3F4C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42156E6A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E0902A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389D52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6B5B67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E4F22A0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70318C0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9BA0541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B62F68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817A9C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83730F2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93649BA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5EE6CD9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4A98523B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F0A967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6B9CFE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7745E849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B08FCE8" w14:textId="5B04CA26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5. Registries with Respect to LOB and Win32Apps</w:t>
      </w:r>
      <w:r w:rsidR="00972D66" w:rsidRPr="00972D66">
        <w:rPr>
          <w:b/>
          <w:bCs/>
          <w:sz w:val="40"/>
          <w:szCs w:val="32"/>
          <w:lang w:val="en-IN"/>
        </w:rPr>
        <w:t xml:space="preserve"> </w:t>
      </w:r>
      <w:r w:rsidRPr="00F73463">
        <w:rPr>
          <w:b/>
          <w:bCs/>
          <w:sz w:val="40"/>
          <w:szCs w:val="32"/>
          <w:lang w:val="en-IN"/>
        </w:rPr>
        <w:t>LOB (Line-of-Business) Apps</w:t>
      </w:r>
    </w:p>
    <w:p w14:paraId="62DB1331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Registry Path:</w:t>
      </w:r>
    </w:p>
    <w:p w14:paraId="37B26829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HKEY_LOCAL_MACHINE\SOFTWARE\Microsoft\EnterpriseDesktopAppManagement\&lt;AppGUID&gt;\</w:t>
      </w:r>
    </w:p>
    <w:p w14:paraId="5252BC3E" w14:textId="77777777" w:rsidR="00F73463" w:rsidRPr="00F73463" w:rsidRDefault="00F73463" w:rsidP="00F73463">
      <w:pPr>
        <w:numPr>
          <w:ilvl w:val="0"/>
          <w:numId w:val="17"/>
        </w:numPr>
        <w:jc w:val="both"/>
        <w:rPr>
          <w:lang w:val="en-IN"/>
        </w:rPr>
      </w:pPr>
      <w:r w:rsidRPr="00F73463">
        <w:rPr>
          <w:lang w:val="en-IN"/>
        </w:rPr>
        <w:t>This registry is mostly used by older LOB deployment methods.</w:t>
      </w:r>
    </w:p>
    <w:p w14:paraId="4B0C7E13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Win32 Apps (Deployed via Intune Win32 Packaging Tool)</w:t>
      </w:r>
    </w:p>
    <w:p w14:paraId="394D79C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Registry Path:</w:t>
      </w:r>
    </w:p>
    <w:p w14:paraId="15CB6A3A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HKEY_LOCAL_MACHINE\SOFTWARE\Microsoft\IntuneManagementExtension\Win32Apps\&lt;AppID&gt;\</w:t>
      </w:r>
    </w:p>
    <w:p w14:paraId="37B6FADA" w14:textId="77777777" w:rsidR="00F73463" w:rsidRPr="00F73463" w:rsidRDefault="00F73463" w:rsidP="00F73463">
      <w:pPr>
        <w:numPr>
          <w:ilvl w:val="0"/>
          <w:numId w:val="18"/>
        </w:num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Common registry values:</w:t>
      </w:r>
    </w:p>
    <w:p w14:paraId="01C2577D" w14:textId="77777777" w:rsidR="00F73463" w:rsidRPr="00F73463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InstallStatus</w:t>
      </w:r>
      <w:proofErr w:type="spellEnd"/>
      <w:r w:rsidRPr="00F73463">
        <w:rPr>
          <w:lang w:val="en-IN"/>
        </w:rPr>
        <w:t>: 0 = Not started, 1 = Installing, 2 = Success, 3 = Failed.</w:t>
      </w:r>
    </w:p>
    <w:p w14:paraId="17A3052B" w14:textId="77777777" w:rsidR="00F73463" w:rsidRPr="00F73463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DetectionState</w:t>
      </w:r>
      <w:proofErr w:type="spellEnd"/>
      <w:r w:rsidRPr="00F73463">
        <w:rPr>
          <w:lang w:val="en-IN"/>
        </w:rPr>
        <w:t>: 0 = Not Detected, 1 = Installed.</w:t>
      </w:r>
    </w:p>
    <w:p w14:paraId="7A13915C" w14:textId="478C461D" w:rsidR="00883AB8" w:rsidRDefault="00F73463" w:rsidP="00F73463">
      <w:pPr>
        <w:numPr>
          <w:ilvl w:val="1"/>
          <w:numId w:val="18"/>
        </w:numPr>
        <w:jc w:val="both"/>
        <w:rPr>
          <w:lang w:val="en-IN"/>
        </w:rPr>
      </w:pPr>
      <w:proofErr w:type="spellStart"/>
      <w:r w:rsidRPr="00F73463">
        <w:rPr>
          <w:lang w:val="en-IN"/>
        </w:rPr>
        <w:t>ResultCode</w:t>
      </w:r>
      <w:proofErr w:type="spellEnd"/>
      <w:r w:rsidRPr="00F73463">
        <w:rPr>
          <w:lang w:val="en-IN"/>
        </w:rPr>
        <w:t>: 0 = Success, any non-zero value indicates a specific error.</w:t>
      </w:r>
    </w:p>
    <w:p w14:paraId="0A843537" w14:textId="77777777" w:rsidR="00883AB8" w:rsidRDefault="00883AB8" w:rsidP="00F73463">
      <w:pPr>
        <w:jc w:val="both"/>
        <w:rPr>
          <w:lang w:val="en-IN"/>
        </w:rPr>
      </w:pPr>
    </w:p>
    <w:p w14:paraId="06097BDC" w14:textId="257EBF78" w:rsidR="00972D66" w:rsidRPr="00883AB8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074654E4">
          <v:rect id="_x0000_i1031" style="width:0;height:1.5pt" o:hralign="center" o:hrstd="t" o:hr="t" fillcolor="#a0a0a0" stroked="f"/>
        </w:pict>
      </w:r>
    </w:p>
    <w:p w14:paraId="742179D9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6477651B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574AF0CF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6AB15DB5" w14:textId="77777777" w:rsidR="00883AB8" w:rsidRDefault="00883AB8" w:rsidP="00F73463">
      <w:pPr>
        <w:jc w:val="both"/>
        <w:rPr>
          <w:b/>
          <w:bCs/>
          <w:sz w:val="40"/>
          <w:szCs w:val="32"/>
          <w:lang w:val="en-IN"/>
        </w:rPr>
      </w:pPr>
    </w:p>
    <w:p w14:paraId="29D9808F" w14:textId="0513ED93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6. Specific Registries with Application GUID</w:t>
      </w:r>
    </w:p>
    <w:p w14:paraId="1825B23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 xml:space="preserve">For each deployed app, a unique </w:t>
      </w:r>
      <w:r w:rsidRPr="00F73463">
        <w:rPr>
          <w:b/>
          <w:bCs/>
          <w:lang w:val="en-IN"/>
        </w:rPr>
        <w:t>App GUID</w:t>
      </w:r>
      <w:r w:rsidRPr="00F73463">
        <w:rPr>
          <w:lang w:val="en-IN"/>
        </w:rPr>
        <w:t xml:space="preserve"> or </w:t>
      </w:r>
      <w:proofErr w:type="spellStart"/>
      <w:r w:rsidRPr="00F73463">
        <w:rPr>
          <w:b/>
          <w:bCs/>
          <w:lang w:val="en-IN"/>
        </w:rPr>
        <w:t>AppID</w:t>
      </w:r>
      <w:proofErr w:type="spellEnd"/>
      <w:r w:rsidRPr="00F73463">
        <w:rPr>
          <w:lang w:val="en-IN"/>
        </w:rPr>
        <w:t xml:space="preserve"> is created under:</w:t>
      </w:r>
    </w:p>
    <w:p w14:paraId="40A3B839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HKLM\SOFTWARE\Microsoft\IntuneManagementExtension\Win32Apps\&lt;AppGUID&gt;\</w:t>
      </w:r>
    </w:p>
    <w:p w14:paraId="63DF463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Key registry values to check:</w:t>
      </w:r>
    </w:p>
    <w:p w14:paraId="079567DA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ResultCode</w:t>
      </w:r>
      <w:proofErr w:type="spellEnd"/>
      <w:r w:rsidRPr="00F73463">
        <w:rPr>
          <w:lang w:val="en-IN"/>
        </w:rPr>
        <w:t>: Returns exit code from installer. 0 = Success, other values indicate failure.</w:t>
      </w:r>
    </w:p>
    <w:p w14:paraId="09BDCEB2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RestartRequired</w:t>
      </w:r>
      <w:proofErr w:type="spellEnd"/>
      <w:r w:rsidRPr="00F73463">
        <w:rPr>
          <w:lang w:val="en-IN"/>
        </w:rPr>
        <w:t>: 1 indicates a reboot is needed post-install.</w:t>
      </w:r>
    </w:p>
    <w:p w14:paraId="51AF347E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DetectionState</w:t>
      </w:r>
      <w:proofErr w:type="spellEnd"/>
      <w:r w:rsidRPr="00F73463">
        <w:rPr>
          <w:lang w:val="en-IN"/>
        </w:rPr>
        <w:t>: 1 if app is detected as installed, 0 if not.</w:t>
      </w:r>
    </w:p>
    <w:p w14:paraId="497D9798" w14:textId="77777777" w:rsidR="00F73463" w:rsidRPr="00F73463" w:rsidRDefault="00F73463" w:rsidP="00F73463">
      <w:pPr>
        <w:numPr>
          <w:ilvl w:val="0"/>
          <w:numId w:val="19"/>
        </w:numPr>
        <w:jc w:val="both"/>
        <w:rPr>
          <w:lang w:val="en-IN"/>
        </w:rPr>
      </w:pPr>
      <w:proofErr w:type="spellStart"/>
      <w:r w:rsidRPr="00F73463">
        <w:rPr>
          <w:b/>
          <w:bCs/>
          <w:lang w:val="en-IN"/>
        </w:rPr>
        <w:t>LastModifiedTimeUtc</w:t>
      </w:r>
      <w:proofErr w:type="spellEnd"/>
      <w:r w:rsidRPr="00F73463">
        <w:rPr>
          <w:lang w:val="en-IN"/>
        </w:rPr>
        <w:t>: Timestamp for last app status change.</w:t>
      </w:r>
    </w:p>
    <w:p w14:paraId="754C05BA" w14:textId="77777777" w:rsidR="00883AB8" w:rsidRDefault="00883AB8" w:rsidP="00F73463">
      <w:pPr>
        <w:jc w:val="both"/>
        <w:rPr>
          <w:lang w:val="en-IN"/>
        </w:rPr>
      </w:pPr>
    </w:p>
    <w:p w14:paraId="7956DD86" w14:textId="05FC88E0" w:rsidR="00883AB8" w:rsidRDefault="00883AB8" w:rsidP="00F73463">
      <w:pPr>
        <w:jc w:val="both"/>
        <w:rPr>
          <w:lang w:val="en-IN"/>
        </w:rPr>
      </w:pPr>
    </w:p>
    <w:p w14:paraId="280BE9E0" w14:textId="2C4160E8" w:rsidR="00883AB8" w:rsidRDefault="00883AB8" w:rsidP="00F73463">
      <w:pPr>
        <w:jc w:val="both"/>
        <w:rPr>
          <w:lang w:val="en-IN"/>
        </w:rPr>
      </w:pPr>
      <w:r w:rsidRPr="00883AB8">
        <w:rPr>
          <w:b/>
          <w:bCs/>
          <w:lang w:val="en-IN"/>
        </w:rPr>
        <w:drawing>
          <wp:anchor distT="0" distB="0" distL="114300" distR="114300" simplePos="0" relativeHeight="251660288" behindDoc="0" locked="0" layoutInCell="1" allowOverlap="1" wp14:anchorId="4CD5D2D8" wp14:editId="632F75BA">
            <wp:simplePos x="0" y="0"/>
            <wp:positionH relativeFrom="margin">
              <wp:align>center</wp:align>
            </wp:positionH>
            <wp:positionV relativeFrom="margin">
              <wp:posOffset>4586666</wp:posOffset>
            </wp:positionV>
            <wp:extent cx="5036185" cy="2531110"/>
            <wp:effectExtent l="0" t="0" r="0" b="2540"/>
            <wp:wrapSquare wrapText="bothSides"/>
            <wp:docPr id="210140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2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8DB74" w14:textId="1F521D79" w:rsidR="00883AB8" w:rsidRDefault="00883AB8" w:rsidP="00F73463">
      <w:pPr>
        <w:jc w:val="both"/>
        <w:rPr>
          <w:lang w:val="en-IN"/>
        </w:rPr>
      </w:pPr>
    </w:p>
    <w:p w14:paraId="3C0878CA" w14:textId="77777777" w:rsidR="004200AC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03358CA">
          <v:rect id="_x0000_i1046" style="width:0;height:1.5pt" o:hralign="center" o:bullet="t" o:hrstd="t" o:hr="t" fillcolor="#a0a0a0" stroked="f"/>
        </w:pict>
      </w:r>
    </w:p>
    <w:p w14:paraId="042DC039" w14:textId="77777777" w:rsidR="004200AC" w:rsidRDefault="004200AC" w:rsidP="00F73463">
      <w:pPr>
        <w:jc w:val="both"/>
        <w:rPr>
          <w:b/>
          <w:bCs/>
          <w:sz w:val="40"/>
          <w:szCs w:val="32"/>
          <w:lang w:val="en-IN"/>
        </w:rPr>
      </w:pPr>
    </w:p>
    <w:p w14:paraId="580285D7" w14:textId="75F647CF" w:rsidR="00F73463" w:rsidRPr="004200AC" w:rsidRDefault="00F73463" w:rsidP="00F73463">
      <w:pPr>
        <w:jc w:val="both"/>
        <w:rPr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7. Log File Locations</w:t>
      </w:r>
    </w:p>
    <w:p w14:paraId="73D57C1E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Logs are critical for troubleshooting installation issues.</w:t>
      </w:r>
    </w:p>
    <w:tbl>
      <w:tblPr>
        <w:tblW w:w="84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994"/>
        <w:gridCol w:w="966"/>
      </w:tblGrid>
      <w:tr w:rsidR="00F27D0A" w:rsidRPr="00F73463" w14:paraId="2340F409" w14:textId="77777777" w:rsidTr="00972D66">
        <w:trPr>
          <w:trHeight w:val="7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78421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Log File</w:t>
            </w:r>
          </w:p>
        </w:tc>
        <w:tc>
          <w:tcPr>
            <w:tcW w:w="0" w:type="auto"/>
            <w:vAlign w:val="center"/>
            <w:hideMark/>
          </w:tcPr>
          <w:p w14:paraId="1B64E24C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84A3E34" w14:textId="77777777" w:rsidR="00F73463" w:rsidRPr="00F73463" w:rsidRDefault="00F73463" w:rsidP="00F73463">
            <w:pPr>
              <w:jc w:val="both"/>
              <w:rPr>
                <w:b/>
                <w:bCs/>
                <w:lang w:val="en-IN"/>
              </w:rPr>
            </w:pPr>
            <w:r w:rsidRPr="00F73463">
              <w:rPr>
                <w:b/>
                <w:bCs/>
                <w:lang w:val="en-IN"/>
              </w:rPr>
              <w:t>Purpose</w:t>
            </w:r>
          </w:p>
        </w:tc>
      </w:tr>
      <w:tr w:rsidR="00F27D0A" w:rsidRPr="00F73463" w14:paraId="76F34AFF" w14:textId="77777777" w:rsidTr="00972D66">
        <w:trPr>
          <w:trHeight w:val="1596"/>
          <w:tblCellSpacing w:w="15" w:type="dxa"/>
        </w:trPr>
        <w:tc>
          <w:tcPr>
            <w:tcW w:w="0" w:type="auto"/>
            <w:vAlign w:val="center"/>
            <w:hideMark/>
          </w:tcPr>
          <w:p w14:paraId="0DDEB80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IntuneManagementExtension.log</w:t>
            </w:r>
          </w:p>
        </w:tc>
        <w:tc>
          <w:tcPr>
            <w:tcW w:w="0" w:type="auto"/>
            <w:vAlign w:val="center"/>
            <w:hideMark/>
          </w:tcPr>
          <w:p w14:paraId="3446348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C:\ProgramData\Microsoft\IntuneManagementExtension\Logs\</w:t>
            </w:r>
          </w:p>
        </w:tc>
        <w:tc>
          <w:tcPr>
            <w:tcW w:w="0" w:type="auto"/>
            <w:vAlign w:val="center"/>
            <w:hideMark/>
          </w:tcPr>
          <w:p w14:paraId="0459753D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Main log for app processing</w:t>
            </w:r>
          </w:p>
        </w:tc>
      </w:tr>
      <w:tr w:rsidR="00F27D0A" w:rsidRPr="00F73463" w14:paraId="1D33037D" w14:textId="77777777" w:rsidTr="00972D66">
        <w:trPr>
          <w:trHeight w:val="1878"/>
          <w:tblCellSpacing w:w="15" w:type="dxa"/>
        </w:trPr>
        <w:tc>
          <w:tcPr>
            <w:tcW w:w="0" w:type="auto"/>
            <w:vAlign w:val="center"/>
            <w:hideMark/>
          </w:tcPr>
          <w:p w14:paraId="6E910E6C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AgentExecutor.log</w:t>
            </w:r>
          </w:p>
        </w:tc>
        <w:tc>
          <w:tcPr>
            <w:tcW w:w="0" w:type="auto"/>
            <w:vAlign w:val="center"/>
            <w:hideMark/>
          </w:tcPr>
          <w:p w14:paraId="4DE333C1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204549F5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Shows script execution commands</w:t>
            </w:r>
          </w:p>
        </w:tc>
      </w:tr>
      <w:tr w:rsidR="00F27D0A" w:rsidRPr="00F73463" w14:paraId="13E4EEB7" w14:textId="77777777" w:rsidTr="00972D66">
        <w:trPr>
          <w:trHeight w:val="1596"/>
          <w:tblCellSpacing w:w="15" w:type="dxa"/>
        </w:trPr>
        <w:tc>
          <w:tcPr>
            <w:tcW w:w="0" w:type="auto"/>
            <w:vAlign w:val="center"/>
            <w:hideMark/>
          </w:tcPr>
          <w:p w14:paraId="491990D3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DetectionScript.log</w:t>
            </w:r>
          </w:p>
        </w:tc>
        <w:tc>
          <w:tcPr>
            <w:tcW w:w="0" w:type="auto"/>
            <w:vAlign w:val="center"/>
            <w:hideMark/>
          </w:tcPr>
          <w:p w14:paraId="74D5D441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4A3CA72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Output of detection scripts</w:t>
            </w:r>
          </w:p>
        </w:tc>
      </w:tr>
      <w:tr w:rsidR="00F27D0A" w:rsidRPr="00F73463" w14:paraId="5B6AAC2B" w14:textId="77777777" w:rsidTr="00972D66">
        <w:trPr>
          <w:trHeight w:val="2179"/>
          <w:tblCellSpacing w:w="15" w:type="dxa"/>
        </w:trPr>
        <w:tc>
          <w:tcPr>
            <w:tcW w:w="0" w:type="auto"/>
            <w:vAlign w:val="center"/>
            <w:hideMark/>
          </w:tcPr>
          <w:p w14:paraId="50A6A5C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AppIntentEval.log</w:t>
            </w:r>
          </w:p>
        </w:tc>
        <w:tc>
          <w:tcPr>
            <w:tcW w:w="0" w:type="auto"/>
            <w:vAlign w:val="center"/>
            <w:hideMark/>
          </w:tcPr>
          <w:p w14:paraId="24322E64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Same folder</w:t>
            </w:r>
          </w:p>
        </w:tc>
        <w:tc>
          <w:tcPr>
            <w:tcW w:w="0" w:type="auto"/>
            <w:vAlign w:val="center"/>
            <w:hideMark/>
          </w:tcPr>
          <w:p w14:paraId="342A722B" w14:textId="77777777" w:rsidR="00F73463" w:rsidRPr="00F73463" w:rsidRDefault="00F73463" w:rsidP="00F73463">
            <w:pPr>
              <w:jc w:val="both"/>
              <w:rPr>
                <w:lang w:val="en-IN"/>
              </w:rPr>
            </w:pPr>
            <w:r w:rsidRPr="00F73463">
              <w:rPr>
                <w:lang w:val="en-IN"/>
              </w:rPr>
              <w:t>App evaluation status per assignment</w:t>
            </w:r>
          </w:p>
        </w:tc>
      </w:tr>
    </w:tbl>
    <w:p w14:paraId="265BD194" w14:textId="3BE1DB17" w:rsidR="00F73463" w:rsidRPr="00F73463" w:rsidRDefault="00F73463" w:rsidP="00F73463">
      <w:pPr>
        <w:jc w:val="both"/>
        <w:rPr>
          <w:lang w:val="en-IN"/>
        </w:rPr>
      </w:pPr>
    </w:p>
    <w:p w14:paraId="2B83DA15" w14:textId="77777777" w:rsidR="00F73463" w:rsidRPr="00F73463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3CE20C6F">
          <v:rect id="_x0000_i1033" style="width:0;height:1.5pt" o:hralign="center" o:hrstd="t" o:hr="t" fillcolor="#a0a0a0" stroked="f"/>
        </w:pict>
      </w:r>
    </w:p>
    <w:p w14:paraId="7C521DC2" w14:textId="77777777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8. Company Portal</w:t>
      </w:r>
    </w:p>
    <w:p w14:paraId="754C9C46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Company Portal is the client-facing app that allows users to:</w:t>
      </w:r>
    </w:p>
    <w:p w14:paraId="171432ED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View and install </w:t>
      </w:r>
      <w:r w:rsidRPr="00F73463">
        <w:rPr>
          <w:b/>
          <w:bCs/>
          <w:lang w:val="en-IN"/>
        </w:rPr>
        <w:t>Available</w:t>
      </w:r>
      <w:r w:rsidRPr="00F73463">
        <w:rPr>
          <w:lang w:val="en-IN"/>
        </w:rPr>
        <w:t xml:space="preserve"> apps.</w:t>
      </w:r>
    </w:p>
    <w:p w14:paraId="7CF26D8F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Initiate </w:t>
      </w:r>
      <w:r w:rsidRPr="00F73463">
        <w:rPr>
          <w:b/>
          <w:bCs/>
          <w:lang w:val="en-IN"/>
        </w:rPr>
        <w:t>device sync</w:t>
      </w:r>
      <w:r w:rsidRPr="00F73463">
        <w:rPr>
          <w:lang w:val="en-IN"/>
        </w:rPr>
        <w:t>.</w:t>
      </w:r>
    </w:p>
    <w:p w14:paraId="7B620161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See </w:t>
      </w:r>
      <w:r w:rsidRPr="00F73463">
        <w:rPr>
          <w:b/>
          <w:bCs/>
          <w:lang w:val="en-IN"/>
        </w:rPr>
        <w:t>status messages</w:t>
      </w:r>
      <w:r w:rsidRPr="00F73463">
        <w:rPr>
          <w:lang w:val="en-IN"/>
        </w:rPr>
        <w:t xml:space="preserve"> for apps.</w:t>
      </w:r>
    </w:p>
    <w:p w14:paraId="79DBDEF2" w14:textId="77777777" w:rsidR="00F73463" w:rsidRPr="00F73463" w:rsidRDefault="00F73463" w:rsidP="00F73463">
      <w:pPr>
        <w:numPr>
          <w:ilvl w:val="0"/>
          <w:numId w:val="20"/>
        </w:numPr>
        <w:jc w:val="both"/>
        <w:rPr>
          <w:lang w:val="en-IN"/>
        </w:rPr>
      </w:pPr>
      <w:r w:rsidRPr="00F73463">
        <w:rPr>
          <w:lang w:val="en-IN"/>
        </w:rPr>
        <w:t xml:space="preserve">Review </w:t>
      </w:r>
      <w:r w:rsidRPr="00F73463">
        <w:rPr>
          <w:b/>
          <w:bCs/>
          <w:lang w:val="en-IN"/>
        </w:rPr>
        <w:t>device compliance</w:t>
      </w:r>
      <w:r w:rsidRPr="00F73463">
        <w:rPr>
          <w:lang w:val="en-IN"/>
        </w:rPr>
        <w:t xml:space="preserve"> and </w:t>
      </w:r>
      <w:r w:rsidRPr="00F73463">
        <w:rPr>
          <w:b/>
          <w:bCs/>
          <w:lang w:val="en-IN"/>
        </w:rPr>
        <w:t>assigned resources</w:t>
      </w:r>
      <w:r w:rsidRPr="00F73463">
        <w:rPr>
          <w:lang w:val="en-IN"/>
        </w:rPr>
        <w:t>.</w:t>
      </w:r>
    </w:p>
    <w:p w14:paraId="6C6E6B79" w14:textId="16660EC6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It’s available on the Microsoft Store and can also be deployed via Intune.</w:t>
      </w:r>
      <w:r w:rsidR="00000000">
        <w:rPr>
          <w:lang w:val="en-IN"/>
        </w:rPr>
        <w:pict w14:anchorId="4703CA00">
          <v:rect id="_x0000_i1034" style="width:0;height:1.5pt" o:hralign="center" o:hrstd="t" o:hr="t" fillcolor="#a0a0a0" stroked="f"/>
        </w:pict>
      </w:r>
    </w:p>
    <w:p w14:paraId="2733E45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C612F34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B20F12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1EF5C7B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D9E411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3B6A62E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5235DC3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596B0BE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96725F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0563DF57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1B42F14C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C0C6B41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2FA8C1F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2EE0B488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1A449D2" w14:textId="77777777" w:rsidR="00972D66" w:rsidRDefault="00972D66" w:rsidP="00F73463">
      <w:pPr>
        <w:jc w:val="both"/>
        <w:rPr>
          <w:b/>
          <w:bCs/>
          <w:lang w:val="en-IN"/>
        </w:rPr>
      </w:pPr>
    </w:p>
    <w:p w14:paraId="631DF94B" w14:textId="1B1722F1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9. How to Sync Once App Assignments are Done</w:t>
      </w:r>
    </w:p>
    <w:p w14:paraId="0FF1983A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Manual Sync from Device Settings</w:t>
      </w:r>
    </w:p>
    <w:p w14:paraId="4269A4B7" w14:textId="77777777" w:rsidR="00F73463" w:rsidRPr="00F73463" w:rsidRDefault="00F73463" w:rsidP="00F73463">
      <w:pPr>
        <w:numPr>
          <w:ilvl w:val="0"/>
          <w:numId w:val="21"/>
        </w:numPr>
        <w:jc w:val="both"/>
        <w:rPr>
          <w:lang w:val="en-IN"/>
        </w:rPr>
      </w:pPr>
      <w:r w:rsidRPr="00F73463">
        <w:rPr>
          <w:lang w:val="en-IN"/>
        </w:rPr>
        <w:t>Go to: Settings &gt; Accounts &gt; Access Work or School &gt; [Click your org] &gt; Info</w:t>
      </w:r>
    </w:p>
    <w:p w14:paraId="69E0CA6F" w14:textId="77777777" w:rsidR="00F73463" w:rsidRPr="00F73463" w:rsidRDefault="00F73463" w:rsidP="00F73463">
      <w:pPr>
        <w:numPr>
          <w:ilvl w:val="0"/>
          <w:numId w:val="21"/>
        </w:numPr>
        <w:jc w:val="both"/>
        <w:rPr>
          <w:lang w:val="en-IN"/>
        </w:rPr>
      </w:pPr>
      <w:r w:rsidRPr="00F73463">
        <w:rPr>
          <w:lang w:val="en-IN"/>
        </w:rPr>
        <w:t xml:space="preserve">Click on </w:t>
      </w:r>
      <w:r w:rsidRPr="00F73463">
        <w:rPr>
          <w:b/>
          <w:bCs/>
          <w:lang w:val="en-IN"/>
        </w:rPr>
        <w:t>Sync</w:t>
      </w:r>
      <w:r w:rsidRPr="00F73463">
        <w:rPr>
          <w:lang w:val="en-IN"/>
        </w:rPr>
        <w:t xml:space="preserve"> button.</w:t>
      </w:r>
    </w:p>
    <w:p w14:paraId="6FC2E8E0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Sync via Company Portal</w:t>
      </w:r>
    </w:p>
    <w:p w14:paraId="236CD070" w14:textId="3E708ECE" w:rsidR="00F73463" w:rsidRPr="00972D66" w:rsidRDefault="00F73463" w:rsidP="00972D66">
      <w:pPr>
        <w:pStyle w:val="ListParagraph"/>
        <w:numPr>
          <w:ilvl w:val="0"/>
          <w:numId w:val="27"/>
        </w:numPr>
        <w:jc w:val="both"/>
        <w:rPr>
          <w:lang w:val="en-IN"/>
        </w:rPr>
      </w:pPr>
      <w:r w:rsidRPr="00972D66">
        <w:rPr>
          <w:lang w:val="en-IN"/>
        </w:rPr>
        <w:t xml:space="preserve">Open </w:t>
      </w:r>
      <w:r w:rsidRPr="00972D66">
        <w:rPr>
          <w:b/>
          <w:bCs/>
          <w:lang w:val="en-IN"/>
        </w:rPr>
        <w:t>Company Portal</w:t>
      </w:r>
      <w:r w:rsidRPr="00972D66">
        <w:rPr>
          <w:lang w:val="en-IN"/>
        </w:rPr>
        <w:t xml:space="preserve"> &gt; Go to </w:t>
      </w:r>
      <w:r w:rsidRPr="00972D66">
        <w:rPr>
          <w:b/>
          <w:bCs/>
          <w:lang w:val="en-IN"/>
        </w:rPr>
        <w:t>Settings</w:t>
      </w:r>
      <w:r w:rsidRPr="00972D66">
        <w:rPr>
          <w:lang w:val="en-IN"/>
        </w:rPr>
        <w:t xml:space="preserve"> &gt; Click on </w:t>
      </w:r>
      <w:r w:rsidRPr="00972D66">
        <w:rPr>
          <w:b/>
          <w:bCs/>
          <w:lang w:val="en-IN"/>
        </w:rPr>
        <w:t>Sync</w:t>
      </w:r>
      <w:r w:rsidRPr="00972D66">
        <w:rPr>
          <w:lang w:val="en-IN"/>
        </w:rPr>
        <w:t>.</w:t>
      </w:r>
    </w:p>
    <w:p w14:paraId="2085244B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Sync from PowerShell</w:t>
      </w:r>
    </w:p>
    <w:p w14:paraId="2ECE0F4A" w14:textId="77777777" w:rsidR="00F73463" w:rsidRPr="00972D66" w:rsidRDefault="00F73463" w:rsidP="00972D66">
      <w:pPr>
        <w:pStyle w:val="ListParagraph"/>
        <w:numPr>
          <w:ilvl w:val="0"/>
          <w:numId w:val="28"/>
        </w:numPr>
        <w:jc w:val="both"/>
        <w:rPr>
          <w:lang w:val="en-IN"/>
        </w:rPr>
      </w:pPr>
      <w:r w:rsidRPr="00972D66">
        <w:rPr>
          <w:lang w:val="en-IN"/>
        </w:rPr>
        <w:t>Command to verify AAD join and MDM status:</w:t>
      </w:r>
    </w:p>
    <w:p w14:paraId="156707CE" w14:textId="77777777" w:rsidR="00F73463" w:rsidRPr="00F73463" w:rsidRDefault="00F73463" w:rsidP="0051392E">
      <w:pPr>
        <w:ind w:firstLine="720"/>
        <w:jc w:val="both"/>
        <w:rPr>
          <w:lang w:val="en-IN"/>
        </w:rPr>
      </w:pPr>
      <w:proofErr w:type="spellStart"/>
      <w:r w:rsidRPr="00F73463">
        <w:rPr>
          <w:lang w:val="en-IN"/>
        </w:rPr>
        <w:t>dsregcmd</w:t>
      </w:r>
      <w:proofErr w:type="spellEnd"/>
      <w:r w:rsidRPr="00F73463">
        <w:rPr>
          <w:lang w:val="en-IN"/>
        </w:rPr>
        <w:t xml:space="preserve"> /status</w:t>
      </w:r>
    </w:p>
    <w:p w14:paraId="2CA337C3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To restart sync (indirect method):</w:t>
      </w:r>
    </w:p>
    <w:p w14:paraId="196DE5BE" w14:textId="77777777" w:rsidR="00F73463" w:rsidRP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 xml:space="preserve">Restart-Service </w:t>
      </w:r>
      <w:proofErr w:type="spellStart"/>
      <w:r w:rsidRPr="00F73463">
        <w:rPr>
          <w:lang w:val="en-IN"/>
        </w:rPr>
        <w:t>IntuneManagementExtension</w:t>
      </w:r>
      <w:proofErr w:type="spellEnd"/>
    </w:p>
    <w:p w14:paraId="28136644" w14:textId="77777777" w:rsidR="00F73463" w:rsidRDefault="00F73463" w:rsidP="00F73463">
      <w:pPr>
        <w:jc w:val="both"/>
        <w:rPr>
          <w:lang w:val="en-IN"/>
        </w:rPr>
      </w:pPr>
      <w:r w:rsidRPr="00F73463">
        <w:rPr>
          <w:lang w:val="en-IN"/>
        </w:rPr>
        <w:t>This will force the IME to re-evaluate assigned apps/policies.</w:t>
      </w:r>
    </w:p>
    <w:p w14:paraId="74AA83B4" w14:textId="6169E3DD" w:rsidR="004200AC" w:rsidRPr="00F73463" w:rsidRDefault="004200AC" w:rsidP="00F73463">
      <w:pPr>
        <w:jc w:val="both"/>
        <w:rPr>
          <w:lang w:val="en-IN"/>
        </w:rPr>
      </w:pPr>
      <w:r w:rsidRPr="004200AC">
        <w:rPr>
          <w:lang w:val="en-IN"/>
        </w:rPr>
        <w:drawing>
          <wp:inline distT="0" distB="0" distL="0" distR="0" wp14:anchorId="365770A0" wp14:editId="31A68FC2">
            <wp:extent cx="5486400" cy="3122930"/>
            <wp:effectExtent l="0" t="0" r="0" b="1270"/>
            <wp:docPr id="14076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5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90CF" w14:textId="1447B417" w:rsidR="004200AC" w:rsidRDefault="00690777" w:rsidP="00F73463">
      <w:pPr>
        <w:jc w:val="both"/>
        <w:rPr>
          <w:lang w:val="en-IN"/>
        </w:rPr>
      </w:pPr>
      <w:r w:rsidRPr="00690777">
        <w:rPr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0B2B35B4" wp14:editId="09B9905F">
            <wp:simplePos x="0" y="0"/>
            <wp:positionH relativeFrom="margin">
              <wp:align>center</wp:align>
            </wp:positionH>
            <wp:positionV relativeFrom="margin">
              <wp:posOffset>537702</wp:posOffset>
            </wp:positionV>
            <wp:extent cx="5249008" cy="4105848"/>
            <wp:effectExtent l="0" t="0" r="8890" b="9525"/>
            <wp:wrapSquare wrapText="bothSides"/>
            <wp:docPr id="6307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9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0AD7E" w14:textId="0132C8A3" w:rsidR="004200AC" w:rsidRDefault="00000000" w:rsidP="00F73463">
      <w:pPr>
        <w:jc w:val="both"/>
        <w:rPr>
          <w:lang w:val="en-IN"/>
        </w:rPr>
      </w:pPr>
      <w:r>
        <w:rPr>
          <w:lang w:val="en-IN"/>
        </w:rPr>
        <w:pict w14:anchorId="77694D5F">
          <v:rect id="_x0000_i1035" style="width:0;height:1.5pt" o:hralign="center" o:hrstd="t" o:hr="t" fillcolor="#a0a0a0" stroked="f"/>
        </w:pict>
      </w:r>
    </w:p>
    <w:p w14:paraId="0B471A0B" w14:textId="0CF5AACE" w:rsidR="00F73463" w:rsidRPr="00F73463" w:rsidRDefault="00F73463" w:rsidP="00F73463">
      <w:pPr>
        <w:jc w:val="both"/>
        <w:rPr>
          <w:lang w:val="en-IN"/>
        </w:rPr>
      </w:pPr>
    </w:p>
    <w:p w14:paraId="522CCD5E" w14:textId="62608D06" w:rsidR="0051392E" w:rsidRDefault="0051392E" w:rsidP="00F73463">
      <w:pPr>
        <w:jc w:val="both"/>
        <w:rPr>
          <w:b/>
          <w:bCs/>
          <w:lang w:val="en-IN"/>
        </w:rPr>
      </w:pPr>
    </w:p>
    <w:p w14:paraId="7E6EA9EA" w14:textId="3A34AA19" w:rsidR="0051392E" w:rsidRDefault="0051392E" w:rsidP="00F73463">
      <w:pPr>
        <w:jc w:val="both"/>
        <w:rPr>
          <w:b/>
          <w:bCs/>
          <w:lang w:val="en-IN"/>
        </w:rPr>
      </w:pPr>
    </w:p>
    <w:p w14:paraId="2E2B969B" w14:textId="4AEFCC36" w:rsidR="0051392E" w:rsidRDefault="0051392E" w:rsidP="00F73463">
      <w:pPr>
        <w:jc w:val="both"/>
        <w:rPr>
          <w:b/>
          <w:bCs/>
          <w:lang w:val="en-IN"/>
        </w:rPr>
      </w:pPr>
    </w:p>
    <w:p w14:paraId="2AE004AF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C261421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69ADEFD2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5469309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371231F7" w14:textId="77777777" w:rsidR="0051392E" w:rsidRDefault="0051392E" w:rsidP="00F73463">
      <w:pPr>
        <w:jc w:val="both"/>
        <w:rPr>
          <w:b/>
          <w:bCs/>
          <w:lang w:val="en-IN"/>
        </w:rPr>
      </w:pPr>
    </w:p>
    <w:p w14:paraId="41BEDB95" w14:textId="3F839C5B" w:rsidR="00F73463" w:rsidRPr="00F73463" w:rsidRDefault="00F73463" w:rsidP="00F73463">
      <w:pPr>
        <w:jc w:val="both"/>
        <w:rPr>
          <w:b/>
          <w:bCs/>
          <w:sz w:val="40"/>
          <w:szCs w:val="32"/>
          <w:lang w:val="en-IN"/>
        </w:rPr>
      </w:pPr>
      <w:r w:rsidRPr="00F73463">
        <w:rPr>
          <w:b/>
          <w:bCs/>
          <w:sz w:val="40"/>
          <w:szCs w:val="32"/>
          <w:lang w:val="en-IN"/>
        </w:rPr>
        <w:lastRenderedPageBreak/>
        <w:t>10. Breakdown of Events in Log Files</w:t>
      </w:r>
    </w:p>
    <w:p w14:paraId="51FAB6D3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IntuneManagementExtension.log</w:t>
      </w:r>
    </w:p>
    <w:p w14:paraId="1A44925F" w14:textId="77777777" w:rsidR="00F73463" w:rsidRPr="00F73463" w:rsidRDefault="00F73463" w:rsidP="00F73463">
      <w:pPr>
        <w:numPr>
          <w:ilvl w:val="0"/>
          <w:numId w:val="23"/>
        </w:numPr>
        <w:jc w:val="both"/>
        <w:rPr>
          <w:lang w:val="en-IN"/>
        </w:rPr>
      </w:pPr>
      <w:r w:rsidRPr="00F73463">
        <w:rPr>
          <w:lang w:val="en-IN"/>
        </w:rPr>
        <w:t>Logs detection, install, and result phases.</w:t>
      </w:r>
    </w:p>
    <w:p w14:paraId="53B0188F" w14:textId="77777777" w:rsidR="00F73463" w:rsidRPr="00F73463" w:rsidRDefault="00F73463" w:rsidP="00F73463">
      <w:pPr>
        <w:numPr>
          <w:ilvl w:val="0"/>
          <w:numId w:val="23"/>
        </w:numPr>
        <w:jc w:val="both"/>
        <w:rPr>
          <w:lang w:val="en-IN"/>
        </w:rPr>
      </w:pPr>
      <w:r w:rsidRPr="00F73463">
        <w:rPr>
          <w:lang w:val="en-IN"/>
        </w:rPr>
        <w:t>Key entries to look for:</w:t>
      </w:r>
    </w:p>
    <w:p w14:paraId="25AAFBD2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Detection rule returned false</w:t>
      </w:r>
    </w:p>
    <w:p w14:paraId="2B8B60E9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App is applicable for install</w:t>
      </w:r>
    </w:p>
    <w:p w14:paraId="1D119846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Install command executed</w:t>
      </w:r>
    </w:p>
    <w:p w14:paraId="470B6FCC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Exit code = 0</w:t>
      </w:r>
    </w:p>
    <w:p w14:paraId="1CCCD20F" w14:textId="77777777" w:rsidR="00F73463" w:rsidRPr="00F73463" w:rsidRDefault="00F73463" w:rsidP="00F73463">
      <w:pPr>
        <w:numPr>
          <w:ilvl w:val="1"/>
          <w:numId w:val="23"/>
        </w:numPr>
        <w:jc w:val="both"/>
        <w:rPr>
          <w:lang w:val="en-IN"/>
        </w:rPr>
      </w:pPr>
      <w:r w:rsidRPr="00F73463">
        <w:rPr>
          <w:lang w:val="en-IN"/>
        </w:rPr>
        <w:t>Detection rule returned true</w:t>
      </w:r>
    </w:p>
    <w:p w14:paraId="78A340F8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AgentExecutor.log</w:t>
      </w:r>
    </w:p>
    <w:p w14:paraId="2A005ACA" w14:textId="77777777" w:rsidR="00F73463" w:rsidRPr="00F73463" w:rsidRDefault="00F73463" w:rsidP="00F73463">
      <w:pPr>
        <w:numPr>
          <w:ilvl w:val="0"/>
          <w:numId w:val="24"/>
        </w:numPr>
        <w:jc w:val="both"/>
        <w:rPr>
          <w:lang w:val="en-IN"/>
        </w:rPr>
      </w:pPr>
      <w:r w:rsidRPr="00F73463">
        <w:rPr>
          <w:lang w:val="en-IN"/>
        </w:rPr>
        <w:t>Logs script-related operations (install/uninstall/detection scripts).</w:t>
      </w:r>
    </w:p>
    <w:p w14:paraId="6AA7B20D" w14:textId="77777777" w:rsidR="00F73463" w:rsidRPr="00F73463" w:rsidRDefault="00F73463" w:rsidP="00F73463">
      <w:pPr>
        <w:numPr>
          <w:ilvl w:val="0"/>
          <w:numId w:val="24"/>
        </w:numPr>
        <w:jc w:val="both"/>
        <w:rPr>
          <w:lang w:val="en-IN"/>
        </w:rPr>
      </w:pPr>
      <w:r w:rsidRPr="00F73463">
        <w:rPr>
          <w:lang w:val="en-IN"/>
        </w:rPr>
        <w:t>Shows full command-line, start time, and exit code.</w:t>
      </w:r>
    </w:p>
    <w:p w14:paraId="3E667F2E" w14:textId="77777777" w:rsidR="00F73463" w:rsidRPr="00F73463" w:rsidRDefault="00F73463" w:rsidP="00F73463">
      <w:pPr>
        <w:jc w:val="both"/>
        <w:rPr>
          <w:b/>
          <w:bCs/>
          <w:sz w:val="32"/>
          <w:szCs w:val="24"/>
          <w:lang w:val="en-IN"/>
        </w:rPr>
      </w:pPr>
      <w:r w:rsidRPr="00F73463">
        <w:rPr>
          <w:b/>
          <w:bCs/>
          <w:sz w:val="32"/>
          <w:szCs w:val="24"/>
          <w:lang w:val="en-IN"/>
        </w:rPr>
        <w:t>DetectionScript.log</w:t>
      </w:r>
    </w:p>
    <w:p w14:paraId="7D29D51C" w14:textId="77777777" w:rsidR="00F73463" w:rsidRPr="00F73463" w:rsidRDefault="00F73463" w:rsidP="00F73463">
      <w:pPr>
        <w:numPr>
          <w:ilvl w:val="0"/>
          <w:numId w:val="25"/>
        </w:numPr>
        <w:jc w:val="both"/>
        <w:rPr>
          <w:lang w:val="en-IN"/>
        </w:rPr>
      </w:pPr>
      <w:r w:rsidRPr="00F73463">
        <w:rPr>
          <w:lang w:val="en-IN"/>
        </w:rPr>
        <w:t>Logs output of detection scripts (if used).</w:t>
      </w:r>
    </w:p>
    <w:p w14:paraId="48E1855D" w14:textId="77777777" w:rsidR="00F73463" w:rsidRPr="00F73463" w:rsidRDefault="00F73463" w:rsidP="00F73463">
      <w:pPr>
        <w:numPr>
          <w:ilvl w:val="0"/>
          <w:numId w:val="25"/>
        </w:numPr>
        <w:jc w:val="both"/>
        <w:rPr>
          <w:lang w:val="en-IN"/>
        </w:rPr>
      </w:pPr>
      <w:r w:rsidRPr="00F73463">
        <w:rPr>
          <w:lang w:val="en-IN"/>
        </w:rPr>
        <w:t>Helpful when custom PowerShell logic is used to detect application presence.</w:t>
      </w:r>
    </w:p>
    <w:p w14:paraId="4D6A9E4E" w14:textId="2EEB4397" w:rsidR="002347B5" w:rsidRDefault="002347B5">
      <w:pPr>
        <w:jc w:val="both"/>
      </w:pPr>
    </w:p>
    <w:sectPr w:rsidR="00234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62B05"/>
    <w:multiLevelType w:val="multilevel"/>
    <w:tmpl w:val="0EE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445BA"/>
    <w:multiLevelType w:val="multilevel"/>
    <w:tmpl w:val="58A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B0A56"/>
    <w:multiLevelType w:val="multilevel"/>
    <w:tmpl w:val="82EC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B7452C"/>
    <w:multiLevelType w:val="multilevel"/>
    <w:tmpl w:val="F19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A2F65"/>
    <w:multiLevelType w:val="hybridMultilevel"/>
    <w:tmpl w:val="D1E27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27C21"/>
    <w:multiLevelType w:val="multilevel"/>
    <w:tmpl w:val="826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34FC7"/>
    <w:multiLevelType w:val="hybridMultilevel"/>
    <w:tmpl w:val="946C8168"/>
    <w:lvl w:ilvl="0" w:tplc="DC982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7C6A"/>
    <w:multiLevelType w:val="multilevel"/>
    <w:tmpl w:val="616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55008"/>
    <w:multiLevelType w:val="multilevel"/>
    <w:tmpl w:val="1D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94988"/>
    <w:multiLevelType w:val="multilevel"/>
    <w:tmpl w:val="52C4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E21E4"/>
    <w:multiLevelType w:val="multilevel"/>
    <w:tmpl w:val="C560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81D35"/>
    <w:multiLevelType w:val="multilevel"/>
    <w:tmpl w:val="61E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9611E"/>
    <w:multiLevelType w:val="multilevel"/>
    <w:tmpl w:val="E942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54AD5"/>
    <w:multiLevelType w:val="multilevel"/>
    <w:tmpl w:val="1B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20B14"/>
    <w:multiLevelType w:val="hybridMultilevel"/>
    <w:tmpl w:val="3CBA2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B44C4"/>
    <w:multiLevelType w:val="multilevel"/>
    <w:tmpl w:val="B3C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44B69"/>
    <w:multiLevelType w:val="hybridMultilevel"/>
    <w:tmpl w:val="90082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A0F06"/>
    <w:multiLevelType w:val="hybridMultilevel"/>
    <w:tmpl w:val="FA123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C7D4D"/>
    <w:multiLevelType w:val="multilevel"/>
    <w:tmpl w:val="AE7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465E8"/>
    <w:multiLevelType w:val="multilevel"/>
    <w:tmpl w:val="6E3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B2AD7"/>
    <w:multiLevelType w:val="multilevel"/>
    <w:tmpl w:val="6BD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859863">
    <w:abstractNumId w:val="8"/>
  </w:num>
  <w:num w:numId="2" w16cid:durableId="1131090891">
    <w:abstractNumId w:val="6"/>
  </w:num>
  <w:num w:numId="3" w16cid:durableId="285547587">
    <w:abstractNumId w:val="5"/>
  </w:num>
  <w:num w:numId="4" w16cid:durableId="783616462">
    <w:abstractNumId w:val="4"/>
  </w:num>
  <w:num w:numId="5" w16cid:durableId="1689331372">
    <w:abstractNumId w:val="7"/>
  </w:num>
  <w:num w:numId="6" w16cid:durableId="726877511">
    <w:abstractNumId w:val="3"/>
  </w:num>
  <w:num w:numId="7" w16cid:durableId="1806387804">
    <w:abstractNumId w:val="2"/>
  </w:num>
  <w:num w:numId="8" w16cid:durableId="569269232">
    <w:abstractNumId w:val="1"/>
  </w:num>
  <w:num w:numId="9" w16cid:durableId="305479461">
    <w:abstractNumId w:val="0"/>
  </w:num>
  <w:num w:numId="10" w16cid:durableId="1726250802">
    <w:abstractNumId w:val="29"/>
  </w:num>
  <w:num w:numId="11" w16cid:durableId="260065341">
    <w:abstractNumId w:val="28"/>
  </w:num>
  <w:num w:numId="12" w16cid:durableId="200481621">
    <w:abstractNumId w:val="9"/>
  </w:num>
  <w:num w:numId="13" w16cid:durableId="1683631783">
    <w:abstractNumId w:val="18"/>
  </w:num>
  <w:num w:numId="14" w16cid:durableId="1957829325">
    <w:abstractNumId w:val="12"/>
  </w:num>
  <w:num w:numId="15" w16cid:durableId="7488921">
    <w:abstractNumId w:val="27"/>
  </w:num>
  <w:num w:numId="16" w16cid:durableId="1826387564">
    <w:abstractNumId w:val="21"/>
  </w:num>
  <w:num w:numId="17" w16cid:durableId="2135058895">
    <w:abstractNumId w:val="24"/>
  </w:num>
  <w:num w:numId="18" w16cid:durableId="523985183">
    <w:abstractNumId w:val="10"/>
  </w:num>
  <w:num w:numId="19" w16cid:durableId="1446846026">
    <w:abstractNumId w:val="14"/>
  </w:num>
  <w:num w:numId="20" w16cid:durableId="1749577999">
    <w:abstractNumId w:val="20"/>
  </w:num>
  <w:num w:numId="21" w16cid:durableId="2135827256">
    <w:abstractNumId w:val="11"/>
  </w:num>
  <w:num w:numId="22" w16cid:durableId="599723743">
    <w:abstractNumId w:val="19"/>
  </w:num>
  <w:num w:numId="23" w16cid:durableId="1696079130">
    <w:abstractNumId w:val="17"/>
  </w:num>
  <w:num w:numId="24" w16cid:durableId="1868131673">
    <w:abstractNumId w:val="16"/>
  </w:num>
  <w:num w:numId="25" w16cid:durableId="44447315">
    <w:abstractNumId w:val="22"/>
  </w:num>
  <w:num w:numId="26" w16cid:durableId="442263741">
    <w:abstractNumId w:val="25"/>
  </w:num>
  <w:num w:numId="27" w16cid:durableId="398751544">
    <w:abstractNumId w:val="26"/>
  </w:num>
  <w:num w:numId="28" w16cid:durableId="1439181386">
    <w:abstractNumId w:val="13"/>
  </w:num>
  <w:num w:numId="29" w16cid:durableId="1768504268">
    <w:abstractNumId w:val="15"/>
  </w:num>
  <w:num w:numId="30" w16cid:durableId="5260686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6AA"/>
    <w:rsid w:val="001F039E"/>
    <w:rsid w:val="00224065"/>
    <w:rsid w:val="002347B5"/>
    <w:rsid w:val="00253BC6"/>
    <w:rsid w:val="0029639D"/>
    <w:rsid w:val="00326F90"/>
    <w:rsid w:val="004200AC"/>
    <w:rsid w:val="0051392E"/>
    <w:rsid w:val="00690777"/>
    <w:rsid w:val="008545EC"/>
    <w:rsid w:val="00883AB8"/>
    <w:rsid w:val="00941871"/>
    <w:rsid w:val="009461B0"/>
    <w:rsid w:val="00972D66"/>
    <w:rsid w:val="00977FFE"/>
    <w:rsid w:val="00A007D4"/>
    <w:rsid w:val="00AA1D8D"/>
    <w:rsid w:val="00B22CEA"/>
    <w:rsid w:val="00B47730"/>
    <w:rsid w:val="00C52498"/>
    <w:rsid w:val="00CB0664"/>
    <w:rsid w:val="00F27D0A"/>
    <w:rsid w:val="00F734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FDD7"/>
  <w14:defaultImageDpi w14:val="300"/>
  <w15:docId w15:val="{7D315C83-28C1-4CF5-96D9-CBD179FC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 Zinjade</cp:lastModifiedBy>
  <cp:revision>10</cp:revision>
  <dcterms:created xsi:type="dcterms:W3CDTF">2025-08-07T12:05:00Z</dcterms:created>
  <dcterms:modified xsi:type="dcterms:W3CDTF">2025-08-12T07:03:00Z</dcterms:modified>
  <cp:category/>
</cp:coreProperties>
</file>